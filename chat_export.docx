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Chat Export</w:t>
      </w:r>
    </w:p>
    <w:p>
      <w:r>
        <w:t xml:space="preserve">User: hey </w:t>
      </w:r>
    </w:p>
    <w:p>
      <w:r>
        <w:t>Assistant: Hey there! 👋 How can I help you today?</w:t>
      </w:r>
    </w:p>
    <w:p>
      <w:r>
        <w:t xml:space="preserve">User: what is your capiblities ? </w:t>
      </w:r>
    </w:p>
    <w:p>
      <w:r>
        <w:t>Assistant: I am a helpful and intelligent AI assistant. I can help you with a wide range of tasks, including searching the web, sending emails, managing your calendar, getting weather information, playing music, and much more. I can also access and use various tools to perform specific actions. Just ask me anything, and I'll do my best to assist you!</w:t>
      </w:r>
    </w:p>
    <w:p>
      <w:r>
        <w:t xml:space="preserve">User: tell me ussage of each tool in markdown format </w:t>
      </w:r>
    </w:p>
    <w:p>
      <w:r>
        <w:t>Assistant: Sure, here's a markdown table summarizing the usage of each tool:</w:t>
        <w:br/>
        <w:br/>
        <w:t xml:space="preserve">| Tool Name | Description | Input | Output | Example | </w:t>
        <w:br/>
        <w:t xml:space="preserve">|---|---|---|---|---| </w:t>
        <w:br/>
        <w:t xml:space="preserve">| Search | A search engine. Useful for when you need to answer questions about current events. | Search query | Search results | `Search(query='What is the capital of France?')` | </w:t>
        <w:br/>
        <w:t xml:space="preserve">| send_gmail_message | Use this tool to send email messages. | Message, recipients, subject, cc, bcc | Email sent | `send_gmail_message(message='Hello!', to='shubharthak@example.com', subject='Test Email')` | </w:t>
        <w:br/>
        <w:t xml:space="preserve">| search_gmail | Use this tool to search for email messages or threads. | Gmail query | JSON list of messages or threads | `search_gmail(query='from:shubharthak@example.com subject:test')` | </w:t>
        <w:br/>
        <w:t xml:space="preserve">| get_gmail_thread | Use this tool to search for email messages. | Thread ID | JSON list of messages | `get_gmail_thread(thread_id='1234567890')` | </w:t>
        <w:br/>
        <w:t xml:space="preserve">| create_gmail_draft | Use this tool to create a draft email with the provided message fields. | Message, recipients, subject, cc, bcc | Draft email created | `create_gmail_draft(message='Hello!', to=['shubharthak@example.com'], subject='Test Email')` | </w:t>
        <w:br/>
        <w:t xml:space="preserve">| get_gmail_message | Use this tool to fetch an email by message ID. | Message ID | Thread ID, snippet, body, subject, sender | `get_gmail_message(message_id='1234567890')` | </w:t>
        <w:br/>
        <w:t xml:space="preserve">| get_gmail_ids | Use this tool to find gmail id of a user if not mentioned. | None | Dict of gmail ids | `get_gmail_ids()` | </w:t>
        <w:br/>
        <w:t xml:space="preserve">| get_date | Useful to to get date for setting calendar meeting/events. | Text | Datetime.date | `get_date(text='Schedule a meeting for tomorrow')` | </w:t>
        <w:br/>
        <w:t xml:space="preserve">| create_event | Useful when creating Google Calendar events or meetings. | Date, mail, summary, meeting_time | Event created | `create_event(day='2024-04-01', mail=['shubharthak@example.com'], summary='Meeting', meeting_time='10:00 AM')` | </w:t>
        <w:br/>
        <w:t xml:space="preserve">| get_events | Useful when to check upcoming google calendar events or meetings. | Day | List of events | `get_events(day='tomorrow')` | </w:t>
        <w:br/>
        <w:t xml:space="preserve">| Yahoo Finance | Useful when you want to find stock price or useful financial news about an public company. | Company ticker | Stock price, financial news | `Yahoo Finance(tool_input='GOOG')` | </w:t>
        <w:br/>
        <w:t xml:space="preserve">| mylocation | Useful when you want to find your current location. | None | Current location name | `mylocation()` | </w:t>
        <w:br/>
        <w:t xml:space="preserve">| openweather | Useful to get weather details of any location. | Location | Weather details | `openweather(location='London')` | </w:t>
        <w:br/>
        <w:t xml:space="preserve">| copy_file | Create a copy of a file in a specified location. | Source path, destination path | File copied | `copy_file(source_path='file.txt', destination_path='new_file.txt')` | </w:t>
        <w:br/>
        <w:t xml:space="preserve">| file_delete | Delete a file. | File path | File deleted | `file_delete(file_path='file.txt')` | </w:t>
        <w:br/>
        <w:t xml:space="preserve">| file_search | Recursively search for files in a subdirectory that match the regex pattern. | Directory path, pattern | List of files | `file_search(dir_path='.', pattern='*.txt')` | </w:t>
        <w:br/>
        <w:t xml:space="preserve">| move_file | Move or rename a file from one location to another. | Source path, destination path | File moved | `move_file(source_path='file.txt', destination_path='new_location/file.txt')` | </w:t>
        <w:br/>
        <w:t xml:space="preserve">| read_file | Read file from disk. | File path | File content | `read_file(file_path='file.txt')` | </w:t>
        <w:br/>
        <w:t xml:space="preserve">| write_file | Write file to disk. | File path, text, append | File written | `write_file(file_path='file.txt', text='Hello world!', append=False)` | </w:t>
        <w:br/>
        <w:t xml:space="preserve">| list_directory | List files and directories in a specified folder. | Directory path | List of files and directories | `list_directory(dir_path='.')` | </w:t>
        <w:br/>
        <w:t xml:space="preserve">| terminal | Run shell commands on this Linux machine. | Shell commands | Command output | `terminal(commands=['ls -l'])` | </w:t>
        <w:br/>
        <w:t xml:space="preserve">| get_today_date | Useful when you want to find today's date in the format of YYYY-MM-DD. | None | Today's date | `get_today_date()` | </w:t>
        <w:br/>
        <w:t xml:space="preserve">| get_current_time | Function to get the current time. | None | Current time | `get_current_time()` | </w:t>
        <w:br/>
        <w:t xml:space="preserve">| play_youtube | Useful to play songs on youtube. | Song name | Song played | `play_youtube(song_name='Bohemian Rhapsody')` | </w:t>
        <w:br/>
        <w:t xml:space="preserve">| restart_laptop | Useful when you user ask to restart the laptop. | None | Laptop restarted | `restart_laptop()` | </w:t>
        <w:br/>
        <w:t xml:space="preserve">| shutdown_laptop | Useful when you user ask to power off or shutdown the laptop. | None | Laptop shut down | `shutdown_laptop()` | </w:t>
        <w:br/>
        <w:t xml:space="preserve">| check_battery | Useful when you need to find the current battery percentage and whether laptop battery is charging or not. | None | Battery percentage and charging status | `check_battery()` | </w:t>
        <w:br/>
        <w:t xml:space="preserve">| increase_volume | Useful when you user ask to increase the volume of laptop. | Volume change | Volume increased | `increase_volume(volume_change=1000)` | </w:t>
        <w:br/>
        <w:t xml:space="preserve">| decrease_volume | Useful when you user ask to decrease the volume of laptop. | Volume change | Volume decreased | `decrease_volume(volume_change=1000)` | </w:t>
        <w:br/>
        <w:t xml:space="preserve">| mute_volume | Useful when you user ask to mute the volume of laptop. | None | Volume muted | `mute_volume()` | </w:t>
        <w:br/>
        <w:t xml:space="preserve">| umute_volume | Useful when you user ask to unmute the volume of laptop. | None | Volume unmuted | `umute_volume()` | </w:t>
        <w:br/>
        <w:t xml:space="preserve">| Python_REPL | A Python shell. | Python command | Python output | `Python_REPL(query='print(1 + 1)')` | </w:t>
        <w:br/>
        <w:t xml:space="preserve">| internal_knowledge_tool | A tool to return a predefined answer when the response is already known. | Input, answer | Predefined answer | `internal_knowledge_tool(answer='This is the answer')` | </w:t>
        <w:br/>
        <w:t xml:space="preserve">| connect_bluetooth_device | Useful when to connect to bluetooth device. | None | Bluetooth device connected | `connect_bluetooth_device()` | </w:t>
        <w:br/>
        <w:t xml:space="preserve">| disconnect_bluetooth_device | Useful when to disconnect to bluetooth device. | None | Bluetooth device disconnected | `disconnect_bluetooth_device()` | </w:t>
        <w:br/>
        <w:t xml:space="preserve">| bluetooth_available_devices | Useful when to find the available devices list of bluetooth devices. | None | List of available bluetooth devices | `bluetooth_available_devices()` | </w:t>
        <w:br/>
        <w:t xml:space="preserve">| turn_on_bluetooth | Useful when to turn on bluetooth. | None | Bluetooth turned on | `turn_on_bluetooth()` | </w:t>
        <w:br/>
        <w:t xml:space="preserve">| turn_off_bluetooth | Useful when to turn off bluetooth. | None | Bluetooth turned off | `turn_off_bluetooth()` | </w:t>
        <w:br/>
        <w:t xml:space="preserve">| send_whatsapp_message | Useful when to send whatsapp messages using selenium web driver. | Contact name, message | Whatsapp message sent | `send_whatsapp_message(contact_name='Shubharthak', message='Hello!')` | </w:t>
        <w:br/>
        <w:t xml:space="preserve">| set_alarm_or_timer | Sets an alarm or a timer with specified options. | Alarm time, message, sound file, timer duration, alarm date | Alarm or timer set | `set_alarm_or_timer(alarm_time='10:30', message='Wake up!')` | </w:t>
        <w:br/>
        <w:t xml:space="preserve">| screenshare_tool | Useful when the user wants to ask any query regarding their screen. | User query message, screenshare message | Response based on screen content | `screenshare_tool(user_query_msg='What is the title of the document?', screenshare_msg='Sharing screen')` | </w:t>
        <w:br/>
        <w:t xml:space="preserve">| note_taking_tool | This tool allows you to take notes and save them to a file. | Note, filename | Note saved | `note_taking_tool(note='This is a note', filename='notes.txt')` | </w:t>
        <w:br/>
        <w:t xml:space="preserve">| to_do_list_tool | This tool allows you to add tasks to a to-do list and save them to a file. | Task, filename | Task added to to-do list | `to_do_list_tool(task='Buy groceries', filename='to_do.txt')` |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